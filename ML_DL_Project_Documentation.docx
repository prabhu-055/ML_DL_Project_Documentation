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537DD" w14:textId="77777777" w:rsidR="005D4D08" w:rsidRDefault="00000000">
      <w:pPr>
        <w:pStyle w:val="Heading1"/>
      </w:pPr>
      <w:r>
        <w:t>Convolutional Neural Network (CNN) for Image Classification</w:t>
      </w:r>
    </w:p>
    <w:p w14:paraId="057CD203" w14:textId="77777777" w:rsidR="005D4D08" w:rsidRDefault="00000000">
      <w:r>
        <w:t>📄 Description:</w:t>
      </w:r>
      <w:r>
        <w:br/>
        <w:t>This project implements a CNN using TensorFlow and Keras for image classification on the CIFAR-10 dataset. It involves preprocessing, model building, training, and evaluation.</w:t>
      </w:r>
      <w:r>
        <w:br/>
      </w:r>
      <w:r>
        <w:br/>
        <w:t>🎯 Objective:</w:t>
      </w:r>
      <w:r>
        <w:br/>
        <w:t>To classify images into one of 10 categories using a deep convolutional neural network.</w:t>
      </w:r>
      <w:r>
        <w:br/>
      </w:r>
      <w:r>
        <w:br/>
        <w:t>🛠️ Technologies:</w:t>
      </w:r>
      <w:r>
        <w:br/>
        <w:t>Python, TensorFlow, Keras, Matplotlib, NumPy</w:t>
      </w:r>
      <w:r>
        <w:br/>
      </w:r>
      <w:r>
        <w:br/>
        <w:t>🧠 Model:</w:t>
      </w:r>
      <w:r>
        <w:br/>
        <w:t>- CNN with Conv2D, MaxPooling, Flatten, Dense</w:t>
      </w:r>
      <w:r>
        <w:br/>
        <w:t>- Accuracy: ~82%</w:t>
      </w:r>
      <w:r>
        <w:br/>
        <w:t>- Optimizer: Adam</w:t>
      </w:r>
      <w:r>
        <w:br/>
      </w:r>
      <w:r>
        <w:br/>
        <w:t>🔗 GitHub: [Your GitHub Link Here]</w:t>
      </w:r>
      <w:r>
        <w:br/>
        <w:t>🔗 Colab: [Your Colab Link Here]</w:t>
      </w:r>
      <w:r>
        <w:br/>
      </w:r>
    </w:p>
    <w:p w14:paraId="20915D76" w14:textId="77777777" w:rsidR="005D4D08" w:rsidRDefault="00000000">
      <w:pPr>
        <w:pStyle w:val="Heading1"/>
      </w:pPr>
      <w:r>
        <w:t>Object Detection with OpenCV and Haar Cascades</w:t>
      </w:r>
    </w:p>
    <w:p w14:paraId="03BB3D54" w14:textId="77777777" w:rsidR="005D4D08" w:rsidRDefault="00000000">
      <w:r>
        <w:t>📄 Description:</w:t>
      </w:r>
      <w:r>
        <w:br/>
        <w:t>A computer vision project for detecting objects like faces and eyes using Haar Cascade Classifiers with OpenCV.</w:t>
      </w:r>
      <w:r>
        <w:br/>
      </w:r>
      <w:r>
        <w:br/>
        <w:t>🎯 Objective:</w:t>
      </w:r>
      <w:r>
        <w:br/>
        <w:t>To detect specific objects (e.g., faces) in real-time using a webcam feed.</w:t>
      </w:r>
      <w:r>
        <w:br/>
      </w:r>
      <w:r>
        <w:br/>
        <w:t>🛠️ Technologies:</w:t>
      </w:r>
      <w:r>
        <w:br/>
        <w:t>Python, OpenCV, Haar Cascade XML classifiers</w:t>
      </w:r>
      <w:r>
        <w:br/>
      </w:r>
      <w:r>
        <w:br/>
        <w:t>🧠 Model:</w:t>
      </w:r>
      <w:r>
        <w:br/>
        <w:t>- Haar Feature-based Cascade Classifier</w:t>
      </w:r>
      <w:r>
        <w:br/>
        <w:t>- Real-time detection using video capture</w:t>
      </w:r>
      <w:r>
        <w:br/>
      </w:r>
      <w:r>
        <w:br/>
        <w:t>🔗 GitHub: [Your GitHub Link Here]</w:t>
      </w:r>
      <w:r>
        <w:br/>
        <w:t>🔗 Colab: [Your Colab Link Here]</w:t>
      </w:r>
      <w:r>
        <w:br/>
      </w:r>
    </w:p>
    <w:p w14:paraId="412C819A" w14:textId="77777777" w:rsidR="005D4D08" w:rsidRDefault="00000000">
      <w:pPr>
        <w:pStyle w:val="Heading1"/>
      </w:pPr>
      <w:r>
        <w:lastRenderedPageBreak/>
        <w:t>Gemini AI Prompt Engineering (LLM interaction)</w:t>
      </w:r>
    </w:p>
    <w:p w14:paraId="6374D2BA" w14:textId="77777777" w:rsidR="005D4D08" w:rsidRDefault="00000000">
      <w:r>
        <w:t>📄 Description:</w:t>
      </w:r>
      <w:r>
        <w:br/>
        <w:t>An experimental notebook demonstrating LLM interaction (e.g., Gemini or GPT) with prompt engineering.</w:t>
      </w:r>
      <w:r>
        <w:br/>
      </w:r>
      <w:r>
        <w:br/>
        <w:t>🎯 Objective:</w:t>
      </w:r>
      <w:r>
        <w:br/>
        <w:t>To explore prompt formatting and control output behavior for generative AI.</w:t>
      </w:r>
      <w:r>
        <w:br/>
      </w:r>
      <w:r>
        <w:br/>
        <w:t>🛠️ Technologies:</w:t>
      </w:r>
      <w:r>
        <w:br/>
        <w:t>Python, Google Generative AI APIs, prompt design techniques</w:t>
      </w:r>
      <w:r>
        <w:br/>
      </w:r>
      <w:r>
        <w:br/>
        <w:t>🧠 Model:</w:t>
      </w:r>
      <w:r>
        <w:br/>
        <w:t>- Large Language Model (e.g., Gemini/GPT)</w:t>
      </w:r>
      <w:r>
        <w:br/>
        <w:t>- Output customization via prompt manipulation</w:t>
      </w:r>
      <w:r>
        <w:br/>
      </w:r>
      <w:r>
        <w:br/>
        <w:t>🔗 GitHub: [Your GitHub Link Here]</w:t>
      </w:r>
      <w:r>
        <w:br/>
        <w:t>🔗 Colab: [Your Colab Link Here]</w:t>
      </w:r>
      <w:r>
        <w:br/>
      </w:r>
    </w:p>
    <w:p w14:paraId="13C504FC" w14:textId="77777777" w:rsidR="005D4D08" w:rsidRDefault="00000000">
      <w:pPr>
        <w:pStyle w:val="Heading1"/>
      </w:pPr>
      <w:r>
        <w:t>NumPy Tutorial – Scientific Computing in Python</w:t>
      </w:r>
    </w:p>
    <w:p w14:paraId="085D021B" w14:textId="77777777" w:rsidR="005D4D08" w:rsidRDefault="00000000">
      <w:r>
        <w:t>📄 Description:</w:t>
      </w:r>
      <w:r>
        <w:br/>
        <w:t>A full walkthrough of NumPy, including arrays, broadcasting, indexing, and math operations.</w:t>
      </w:r>
      <w:r>
        <w:br/>
      </w:r>
      <w:r>
        <w:br/>
        <w:t>🎯 Objective:</w:t>
      </w:r>
      <w:r>
        <w:br/>
        <w:t>To master the core concepts of NumPy for numerical computations.</w:t>
      </w:r>
      <w:r>
        <w:br/>
      </w:r>
      <w:r>
        <w:br/>
        <w:t>🛠️ Technologies:</w:t>
      </w:r>
      <w:r>
        <w:br/>
        <w:t>Python, NumPy, Matplotlib</w:t>
      </w:r>
      <w:r>
        <w:br/>
      </w:r>
      <w:r>
        <w:br/>
        <w:t>🧠 Concepts:</w:t>
      </w:r>
      <w:r>
        <w:br/>
        <w:t>- Array manipulation, slicing, broadcasting</w:t>
      </w:r>
      <w:r>
        <w:br/>
        <w:t>- Mathematical functions and plotting</w:t>
      </w:r>
      <w:r>
        <w:br/>
      </w:r>
      <w:r>
        <w:br/>
        <w:t>🔗 GitHub: [Your GitHub Link Here]</w:t>
      </w:r>
      <w:r>
        <w:br/>
        <w:t>🔗 Colab: [Your Colab Link Here]</w:t>
      </w:r>
      <w:r>
        <w:br/>
      </w:r>
    </w:p>
    <w:p w14:paraId="73266F04" w14:textId="77777777" w:rsidR="005D4D08" w:rsidRDefault="00000000">
      <w:pPr>
        <w:pStyle w:val="Heading1"/>
      </w:pPr>
      <w:r>
        <w:lastRenderedPageBreak/>
        <w:t>Recurrent Neural Network (RNN) for Sequential Prediction</w:t>
      </w:r>
    </w:p>
    <w:p w14:paraId="247DE8E9" w14:textId="77777777" w:rsidR="005D4D08" w:rsidRDefault="00000000">
      <w:r>
        <w:t>📄 Description:</w:t>
      </w:r>
      <w:r>
        <w:br/>
        <w:t>An RNN implementation for sequence modeling tasks like time-series or language prediction.</w:t>
      </w:r>
      <w:r>
        <w:br/>
      </w:r>
      <w:r>
        <w:br/>
        <w:t>🎯 Objective:</w:t>
      </w:r>
      <w:r>
        <w:br/>
        <w:t>To predict sequences using RNN layers and understand temporal data modeling.</w:t>
      </w:r>
      <w:r>
        <w:br/>
      </w:r>
      <w:r>
        <w:br/>
        <w:t>🛠️ Technologies:</w:t>
      </w:r>
      <w:r>
        <w:br/>
        <w:t>Python, TensorFlow, Keras, NumPy</w:t>
      </w:r>
      <w:r>
        <w:br/>
      </w:r>
      <w:r>
        <w:br/>
        <w:t>🧠 Model:</w:t>
      </w:r>
      <w:r>
        <w:br/>
        <w:t>- RNN/LSTM layers</w:t>
      </w:r>
      <w:r>
        <w:br/>
        <w:t>- Use case: next character prediction</w:t>
      </w:r>
      <w:r>
        <w:br/>
        <w:t>- Metrics: Accuracy, Loss</w:t>
      </w:r>
      <w:r>
        <w:br/>
      </w:r>
      <w:r>
        <w:br/>
        <w:t>🔗 GitHub: [Your GitHub Link Here]</w:t>
      </w:r>
      <w:r>
        <w:br/>
        <w:t>🔗 Colab: [Your Colab Link Here]</w:t>
      </w:r>
      <w:r>
        <w:br/>
      </w:r>
    </w:p>
    <w:p w14:paraId="0D5D013F" w14:textId="77777777" w:rsidR="005D4D08" w:rsidRDefault="00000000">
      <w:pPr>
        <w:pStyle w:val="Heading1"/>
      </w:pPr>
      <w:r>
        <w:t>Customer Classification using Machine Learning</w:t>
      </w:r>
    </w:p>
    <w:p w14:paraId="4405961E" w14:textId="77777777" w:rsidR="005D4D08" w:rsidRDefault="00000000">
      <w:r>
        <w:t>📄 Description:</w:t>
      </w:r>
      <w:r>
        <w:br/>
        <w:t>This project performs classification of customers based on features using supervised ML models.</w:t>
      </w:r>
      <w:r>
        <w:br/>
      </w:r>
      <w:r>
        <w:br/>
        <w:t>🎯 Objective:</w:t>
      </w:r>
      <w:r>
        <w:br/>
        <w:t>To categorize customers into different groups (e.g., likely to buy or not).</w:t>
      </w:r>
      <w:r>
        <w:br/>
      </w:r>
      <w:r>
        <w:br/>
        <w:t>🛠️ Technologies:</w:t>
      </w:r>
      <w:r>
        <w:br/>
        <w:t>Python, Pandas, Scikit-learn, Matplotlib</w:t>
      </w:r>
      <w:r>
        <w:br/>
      </w:r>
      <w:r>
        <w:br/>
        <w:t>🧠 Model:</w:t>
      </w:r>
      <w:r>
        <w:br/>
        <w:t>- Logistic Regression, SVM, Decision Tree</w:t>
      </w:r>
      <w:r>
        <w:br/>
        <w:t>- Accuracy: Up to 92%</w:t>
      </w:r>
      <w:r>
        <w:br/>
      </w:r>
      <w:r>
        <w:br/>
        <w:t>🔗 GitHub: [Your GitHub Link Here]</w:t>
      </w:r>
      <w:r>
        <w:br/>
        <w:t>🔗 Colab: [Your Colab Link Here]</w:t>
      </w:r>
      <w:r>
        <w:br/>
      </w:r>
    </w:p>
    <w:p w14:paraId="255CDAA3" w14:textId="77777777" w:rsidR="005D4D08" w:rsidRDefault="00000000">
      <w:pPr>
        <w:pStyle w:val="Heading1"/>
      </w:pPr>
      <w:r>
        <w:lastRenderedPageBreak/>
        <w:t>Text Classification using Machine Learning and NLP</w:t>
      </w:r>
    </w:p>
    <w:p w14:paraId="763C5B9B" w14:textId="77777777" w:rsidR="005D4D08" w:rsidRDefault="00000000">
      <w:r>
        <w:t>📄 Description:</w:t>
      </w:r>
      <w:r>
        <w:br/>
        <w:t>A machine learning-based pipeline to classify text into categories.</w:t>
      </w:r>
      <w:r>
        <w:br/>
      </w:r>
      <w:r>
        <w:br/>
        <w:t>🎯 Objective:</w:t>
      </w:r>
      <w:r>
        <w:br/>
        <w:t>To build a model that can classify raw text using NLP preprocessing and vectorization.</w:t>
      </w:r>
      <w:r>
        <w:br/>
      </w:r>
      <w:r>
        <w:br/>
        <w:t>🛠️ Technologies:</w:t>
      </w:r>
      <w:r>
        <w:br/>
        <w:t>Python, NLTK, Scikit-learn, Pandas</w:t>
      </w:r>
      <w:r>
        <w:br/>
      </w:r>
      <w:r>
        <w:br/>
        <w:t>🧠 Model:</w:t>
      </w:r>
      <w:r>
        <w:br/>
        <w:t>- Naive Bayes, Logistic Regression, SVM</w:t>
      </w:r>
      <w:r>
        <w:br/>
        <w:t>- Vectorization: TF-IDF</w:t>
      </w:r>
      <w:r>
        <w:br/>
        <w:t>- Accuracy: ~85–92%</w:t>
      </w:r>
      <w:r>
        <w:br/>
      </w:r>
      <w:r>
        <w:br/>
        <w:t>🔗 GitHub: [Your GitHub Link Here]</w:t>
      </w:r>
      <w:r>
        <w:br/>
        <w:t>🔗 Colab: [Your Colab Link Here]</w:t>
      </w:r>
      <w:r>
        <w:br/>
      </w:r>
    </w:p>
    <w:p w14:paraId="04933296" w14:textId="77777777" w:rsidR="005D4D08" w:rsidRDefault="00000000">
      <w:pPr>
        <w:pStyle w:val="Heading1"/>
      </w:pPr>
      <w:r>
        <w:t>OpenCV – Image Processing Fundamentals</w:t>
      </w:r>
    </w:p>
    <w:p w14:paraId="1E085FEA" w14:textId="77777777" w:rsidR="005D4D08" w:rsidRDefault="00000000">
      <w:r>
        <w:t>📄 Description:</w:t>
      </w:r>
      <w:r>
        <w:br/>
        <w:t>Hands-on project showcasing OpenCV techniques for image transformation and edge detection.</w:t>
      </w:r>
      <w:r>
        <w:br/>
      </w:r>
      <w:r>
        <w:br/>
        <w:t>🎯 Objective:</w:t>
      </w:r>
      <w:r>
        <w:br/>
        <w:t>To apply basic OpenCV methods for image manipulation and filtering.</w:t>
      </w:r>
      <w:r>
        <w:br/>
      </w:r>
      <w:r>
        <w:br/>
        <w:t>🛠️ Technologies:</w:t>
      </w:r>
      <w:r>
        <w:br/>
        <w:t>Python, OpenCV, NumPy</w:t>
      </w:r>
      <w:r>
        <w:br/>
      </w:r>
      <w:r>
        <w:br/>
        <w:t>🧠 Operations:</w:t>
      </w:r>
      <w:r>
        <w:br/>
        <w:t>- Canny Edge Detection, Thresholding, Morphological transforms</w:t>
      </w:r>
      <w:r>
        <w:br/>
      </w:r>
      <w:r>
        <w:br/>
        <w:t>🔗 GitHub: [Your GitHub Link Here]</w:t>
      </w:r>
      <w:r>
        <w:br/>
        <w:t>🔗 Colab: [Your Colab Link Here]</w:t>
      </w:r>
      <w:r>
        <w:br/>
      </w:r>
    </w:p>
    <w:p w14:paraId="4254490F" w14:textId="77777777" w:rsidR="005D4D08" w:rsidRDefault="00000000">
      <w:pPr>
        <w:pStyle w:val="Heading1"/>
      </w:pPr>
      <w:r>
        <w:lastRenderedPageBreak/>
        <w:t>Fashion MNIST Image Classification</w:t>
      </w:r>
    </w:p>
    <w:p w14:paraId="36838F01" w14:textId="77777777" w:rsidR="005D4D08" w:rsidRDefault="00000000">
      <w:r>
        <w:t>📄 Description:</w:t>
      </w:r>
      <w:r>
        <w:br/>
        <w:t>Classify fashion items using a feedforward neural network.</w:t>
      </w:r>
      <w:r>
        <w:br/>
      </w:r>
      <w:r>
        <w:br/>
        <w:t>🎯 Objective:</w:t>
      </w:r>
      <w:r>
        <w:br/>
        <w:t>To implement a neural network for classifying grayscale images into fashion categories.</w:t>
      </w:r>
      <w:r>
        <w:br/>
      </w:r>
      <w:r>
        <w:br/>
        <w:t>🛠️ Technologies:</w:t>
      </w:r>
      <w:r>
        <w:br/>
        <w:t>Python, TensorFlow, Keras, Matplotlib</w:t>
      </w:r>
      <w:r>
        <w:br/>
      </w:r>
      <w:r>
        <w:br/>
        <w:t>🧠 Model:</w:t>
      </w:r>
      <w:r>
        <w:br/>
        <w:t>- Sequential NN with Dense layers</w:t>
      </w:r>
      <w:r>
        <w:br/>
        <w:t>- Accuracy: ~88–90%</w:t>
      </w:r>
      <w:r>
        <w:br/>
      </w:r>
      <w:r>
        <w:br/>
        <w:t>🔗 GitHub: [Your GitHub Link Here]</w:t>
      </w:r>
      <w:r>
        <w:br/>
        <w:t>🔗 Colab: [Your Colab Link Here]</w:t>
      </w:r>
      <w:r>
        <w:br/>
      </w:r>
    </w:p>
    <w:p w14:paraId="7011E8EF" w14:textId="77777777" w:rsidR="005D4D08" w:rsidRDefault="00000000">
      <w:pPr>
        <w:pStyle w:val="Heading1"/>
      </w:pPr>
      <w:r>
        <w:t>Stock Price Prediction using LSTM</w:t>
      </w:r>
    </w:p>
    <w:p w14:paraId="7A221547" w14:textId="77777777" w:rsidR="005D4D08" w:rsidRDefault="00000000">
      <w:r>
        <w:t>📄 Description:</w:t>
      </w:r>
      <w:r>
        <w:br/>
        <w:t>Uses LSTM neural networks to predict stock prices based on historical data.</w:t>
      </w:r>
      <w:r>
        <w:br/>
      </w:r>
      <w:r>
        <w:br/>
        <w:t>🎯 Objective:</w:t>
      </w:r>
      <w:r>
        <w:br/>
        <w:t>To build a deep learning time series model using LSTM.</w:t>
      </w:r>
      <w:r>
        <w:br/>
      </w:r>
      <w:r>
        <w:br/>
        <w:t>🛠️ Technologies:</w:t>
      </w:r>
      <w:r>
        <w:br/>
        <w:t>Python, TensorFlow, Pandas, Matplotlib</w:t>
      </w:r>
      <w:r>
        <w:br/>
      </w:r>
      <w:r>
        <w:br/>
        <w:t>🧠 Model:</w:t>
      </w:r>
      <w:r>
        <w:br/>
        <w:t>- LSTM for time series prediction</w:t>
      </w:r>
      <w:r>
        <w:br/>
        <w:t>- MSE, loss curves, trend visualization</w:t>
      </w:r>
      <w:r>
        <w:br/>
      </w:r>
      <w:r>
        <w:br/>
        <w:t>🔗 GitHub: [Your GitHub Link Here]</w:t>
      </w:r>
      <w:r>
        <w:br/>
        <w:t>🔗 Colab: [Your Colab Link Here]</w:t>
      </w:r>
      <w:r>
        <w:br/>
      </w:r>
    </w:p>
    <w:sectPr w:rsidR="005D4D08" w:rsidSect="00691963">
      <w:pgSz w:w="12240" w:h="15840"/>
      <w:pgMar w:top="1440" w:right="1800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829660">
    <w:abstractNumId w:val="8"/>
  </w:num>
  <w:num w:numId="2" w16cid:durableId="545796508">
    <w:abstractNumId w:val="6"/>
  </w:num>
  <w:num w:numId="3" w16cid:durableId="708532787">
    <w:abstractNumId w:val="5"/>
  </w:num>
  <w:num w:numId="4" w16cid:durableId="353847124">
    <w:abstractNumId w:val="4"/>
  </w:num>
  <w:num w:numId="5" w16cid:durableId="150875619">
    <w:abstractNumId w:val="7"/>
  </w:num>
  <w:num w:numId="6" w16cid:durableId="1227953592">
    <w:abstractNumId w:val="3"/>
  </w:num>
  <w:num w:numId="7" w16cid:durableId="896936927">
    <w:abstractNumId w:val="2"/>
  </w:num>
  <w:num w:numId="8" w16cid:durableId="2057003743">
    <w:abstractNumId w:val="1"/>
  </w:num>
  <w:num w:numId="9" w16cid:durableId="94696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D08"/>
    <w:rsid w:val="00691963"/>
    <w:rsid w:val="00AA1D8D"/>
    <w:rsid w:val="00B47730"/>
    <w:rsid w:val="00BA56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5380F"/>
  <w14:defaultImageDpi w14:val="300"/>
  <w15:docId w15:val="{99153F9B-29C7-437F-B03E-B5A1DEFF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kumar Sharma</cp:lastModifiedBy>
  <cp:revision>2</cp:revision>
  <dcterms:created xsi:type="dcterms:W3CDTF">2013-12-23T23:15:00Z</dcterms:created>
  <dcterms:modified xsi:type="dcterms:W3CDTF">2025-04-16T15:12:00Z</dcterms:modified>
  <cp:category/>
</cp:coreProperties>
</file>